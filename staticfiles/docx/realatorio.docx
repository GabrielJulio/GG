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Carlos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Data</w:t>
            </w:r>
          </w:p>
        </w:tc>
        <w:tc>
          <w:tcPr>
            <w:tcW w:type="dxa" w:w="2880"/>
          </w:tcPr>
          <w:p>
            <w:r>
              <w:t>Horario</w:t>
            </w:r>
          </w:p>
        </w:tc>
        <w:tc>
          <w:tcPr>
            <w:tcW w:type="dxa" w:w="2880"/>
          </w:tcPr>
          <w:p>
            <w:r>
              <w:t>Observações</w:t>
            </w:r>
          </w:p>
        </w:tc>
      </w:tr>
      <w:tr>
        <w:tc>
          <w:tcPr>
            <w:tcW w:type="dxa" w:w="2880"/>
          </w:tcPr>
          <w:p>
            <w:r>
              <w:t>12/12/1212</w:t>
            </w:r>
          </w:p>
        </w:tc>
        <w:tc>
          <w:tcPr>
            <w:tcW w:type="dxa" w:w="2880"/>
          </w:tcPr>
          <w:p>
            <w:r>
              <w:t>12:12 ~ 12:12</w:t>
            </w:r>
          </w:p>
        </w:tc>
        <w:tc>
          <w:tcPr>
            <w:tcW w:type="dxa" w:w="2880"/>
          </w:tcPr>
          <w:p>
            <w:r>
              <w:t>~Viagem~</w:t>
            </w:r>
          </w:p>
        </w:tc>
      </w:tr>
      <w:tr>
        <w:tc>
          <w:tcPr>
            <w:tcW w:type="dxa" w:w="2880"/>
          </w:tcPr>
          <w:p>
            <w:r>
              <w:t>10/10/1010</w:t>
            </w:r>
          </w:p>
        </w:tc>
        <w:tc>
          <w:tcPr>
            <w:tcW w:type="dxa" w:w="2880"/>
          </w:tcPr>
          <w:p>
            <w:r>
              <w:t>10:10 ~ 10:10</w:t>
            </w:r>
          </w:p>
        </w:tc>
        <w:tc>
          <w:tcPr>
            <w:tcW w:type="dxa" w:w="2880"/>
          </w:tcPr>
          <w:p>
            <w:r>
              <w:t>~Viagem2~</w:t>
            </w:r>
          </w:p>
        </w:tc>
      </w:tr>
    </w:tbl>
    <w:p>
      <w:pPr>
        <w:pStyle w:val="Title"/>
      </w:pPr>
      <w:r>
        <w:t>Matheus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Data</w:t>
            </w:r>
          </w:p>
        </w:tc>
        <w:tc>
          <w:tcPr>
            <w:tcW w:type="dxa" w:w="2880"/>
          </w:tcPr>
          <w:p>
            <w:r>
              <w:t>Horario</w:t>
            </w:r>
          </w:p>
        </w:tc>
        <w:tc>
          <w:tcPr>
            <w:tcW w:type="dxa" w:w="2880"/>
          </w:tcPr>
          <w:p>
            <w:r>
              <w:t>Observações</w:t>
            </w:r>
          </w:p>
        </w:tc>
      </w:tr>
      <w:tr>
        <w:tc>
          <w:tcPr>
            <w:tcW w:type="dxa" w:w="2880"/>
          </w:tcPr>
          <w:p>
            <w:r>
              <w:t>11/11/1111</w:t>
            </w:r>
          </w:p>
        </w:tc>
        <w:tc>
          <w:tcPr>
            <w:tcW w:type="dxa" w:w="2880"/>
          </w:tcPr>
          <w:p>
            <w:r>
              <w:t>11:11 ~ 11:11</w:t>
            </w:r>
          </w:p>
        </w:tc>
        <w:tc>
          <w:tcPr>
            <w:tcW w:type="dxa" w:w="2880"/>
          </w:tcPr>
          <w:p>
            <w:r>
              <w:t>mat mat</w:t>
            </w:r>
          </w:p>
        </w:tc>
      </w:tr>
      <w:tr>
        <w:tc>
          <w:tcPr>
            <w:tcW w:type="dxa" w:w="2880"/>
          </w:tcPr>
          <w:p>
            <w:r>
              <w:t>11/11/1111</w:t>
            </w:r>
          </w:p>
        </w:tc>
        <w:tc>
          <w:tcPr>
            <w:tcW w:type="dxa" w:w="2880"/>
          </w:tcPr>
          <w:p>
            <w:r>
              <w:t>11:11 ~ 11:11</w:t>
            </w:r>
          </w:p>
        </w:tc>
        <w:tc>
          <w:tcPr>
            <w:tcW w:type="dxa" w:w="2880"/>
          </w:tcPr>
          <w:p>
            <w:r>
              <w:t>carlos matheus</w:t>
            </w:r>
          </w:p>
        </w:tc>
      </w:tr>
    </w:tbl>
    <w:p>
      <w:r>
        <w:br w:type="page"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